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Q5. Sample question on Topic.</w:t>
        <w:br/>
        <w:t>Answer: A</w:t>
        <w:br/>
        <w:t>Explanation: Because XYZ.</w:t>
        <w:br/>
        <w:br/>
        <w:t>Q4. Sample question on Topic.</w:t>
        <w:br/>
        <w:t>Answer: D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Q1.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