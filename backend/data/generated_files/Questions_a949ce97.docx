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Match the following cultural anthropology concepts with their related sociological phenomena:</w:t>
        <w:br/>
        <w:t>1. Cultural Concept</w:t>
        <w:tab/>
        <w:t>Phenomenon</w:t>
        <w:br/>
        <w:t>I.</w:t>
        <w:tab/>
        <w:t>Succession to ritual office</w:t>
        <w:tab/>
        <w:t>A.</w:t>
        <w:tab/>
        <w:t>Regulation of property division among descendants</w:t>
        <w:br/>
        <w:t>II.</w:t>
        <w:tab/>
        <w:t>Primogeniture, ultimogeniture, seniority</w:t>
        <w:tab/>
        <w:t>B.</w:t>
        <w:tab/>
        <w:t>Rituals and ceremonies linked to authority transfer</w:t>
        <w:br/>
        <w:t>III.</w:t>
        <w:tab/>
        <w:t>Corporate versus self-acquired property</w:t>
        <w:tab/>
        <w:t>C.</w:t>
        <w:tab/>
        <w:t>Maintaining lineage purity and historical continuity</w:t>
        <w:br/>
        <w:t>IV.</w:t>
        <w:tab/>
        <w:t>Lineage and kinship systems</w:t>
        <w:tab/>
        <w:t>D.</w:t>
        <w:tab/>
        <w:t>Control mechanisms over collective family assets</w:t>
        <w:br/>
        <w:t>Choose the correct answer from the options given below:</w:t>
        <w:br/>
        <w:t>(1)</w:t>
        <w:tab/>
        <w:t>I-B, II-C, III-D, IV-A</w:t>
        <w:br/>
        <w:t>(2)</w:t>
        <w:tab/>
        <w:t>I-C, II-A, III-B, IV-D</w:t>
        <w:br/>
        <w:t>(3)</w:t>
        <w:tab/>
        <w:t>I-D, II-B, III-A, IV-C</w:t>
        <w:br/>
        <w:t>(4)</w:t>
        <w:tab/>
        <w:t>I-B, II-D, III-C, IV-A</w:t>
        <w:br/>
        <w:t>Answer Key: 1</w:t>
        <w:tab/>
        <w:br/>
        <w:t>Solution:</w:t>
        <w:br/>
        <w:t>•</w:t>
        <w:tab/>
        <w:t>Succession to ritual office typically involves specific ceremonial processes that mark the transfer of authority and responsibility within religious or cultural groups.</w:t>
        <w:br/>
        <w:t>•</w:t>
        <w:tab/>
        <w:t>Primogeniture, ultimogeniture, seniority are succession rules that often influence the continuation of lineage, ensuring historical continuity and maintaining cultural identity.</w:t>
        <w:br/>
        <w:t>•</w:t>
        <w:tab/>
        <w:t>Corporate versus self-acquired property distinctions in descent groups often lead to control mechanisms that govern collective resources and inheritance, distinguishing between what is inherited as part of the family and what is individually acquired.</w:t>
        <w:br/>
        <w:t>•</w:t>
        <w:tab/>
        <w:t>Lineage and kinship systems generally imply a framework for property division and inheritance rights among descendants, influencing socio-economic structures within communities.</w:t>
        <w:br/>
        <w:t>Hence, Option (1) is the right answer.</w:t>
        <w:br/>
        <w:br/>
        <w:t>2. Match the following inheritance rules with their impacts on family structure and society:</w:t>
        <w:br/>
        <w:t>1. Inheritance Rule</w:t>
        <w:tab/>
        <w:t>Impact</w:t>
        <w:br/>
        <w:t>I.</w:t>
        <w:tab/>
        <w:t>Primogeniture</w:t>
        <w:tab/>
        <w:t>B.</w:t>
        <w:tab/>
        <w:t>Stabilizes property control and discourages fragmentation</w:t>
        <w:br/>
        <w:t>II.</w:t>
        <w:tab/>
        <w:t>Ultimogeniture</w:t>
        <w:tab/>
        <w:t>C.</w:t>
        <w:tab/>
        <w:t>Encourages the youngest child to care for aging parents</w:t>
        <w:br/>
        <w:t>III.</w:t>
        <w:tab/>
        <w:t>Seniority</w:t>
        <w:tab/>
        <w:t>D.</w:t>
        <w:tab/>
        <w:t>Ensures leadership and responsibilities are based on age and experience</w:t>
        <w:br/>
        <w:t>IV.</w:t>
        <w:tab/>
        <w:t>Gender-specific inheritance</w:t>
        <w:tab/>
        <w:t>A.</w:t>
        <w:tab/>
        <w:t>Can perpetuate gender inequalities within families</w:t>
        <w:br/>
        <w:t>Choose the correct answer from the options given below:</w:t>
        <w:br/>
        <w:t>(1)</w:t>
        <w:tab/>
        <w:t>I-B, II-C, III-D, IV-A</w:t>
        <w:br/>
        <w:t>(2)</w:t>
        <w:tab/>
        <w:t>I-C, II-D, III-A, IV-B</w:t>
        <w:br/>
        <w:t>(3)</w:t>
        <w:tab/>
        <w:t>I-A, II-B, III-C, IV-D</w:t>
        <w:br/>
        <w:t>(4)</w:t>
        <w:tab/>
        <w:t>I-D, II-A, III-B, IV-C</w:t>
        <w:br/>
        <w:t>Answer Key: 1</w:t>
        <w:tab/>
        <w:br/>
        <w:t>Solution:</w:t>
        <w:br/>
        <w:t>•</w:t>
        <w:tab/>
        <w:t>Primogeniture, where the eldest child inherits, helps in stabilizing property within the family by preventing its fragmentation across multiple heirs.</w:t>
        <w:br/>
        <w:t>•</w:t>
        <w:tab/>
        <w:t>Ultimogeniture, favoring the youngest child, often provides a social mechanism where the youngest is incentivized to stay and care for aging parents.</w:t>
        <w:br/>
        <w:t>•</w:t>
        <w:tab/>
        <w:t>Seniority-based rules ensure that leadership and responsibility transfers are based on the wisdom and experience that comes with age, promoting structured familial and societal roles.</w:t>
        <w:br/>
        <w:t>•</w:t>
        <w:tab/>
        <w:t>Gender-specific inheritance rules, which might favor one gender (commonly males), can lead to sustained gender inequalities, affecting both family dynamics and broader social equity.</w:t>
        <w:br/>
        <w:t>Hence, Option (1) is the right answer.</w:t>
        <w:br/>
        <w:br/>
        <w:t>3. Match the following property ownership concepts with their implications in kinship groups:</w:t>
        <w:br/>
        <w:t>1. Property Concept</w:t>
        <w:tab/>
        <w:t>Implication</w:t>
        <w:br/>
        <w:t>I.</w:t>
        <w:tab/>
        <w:t>Corporate property</w:t>
        <w:tab/>
        <w:t>A.</w:t>
        <w:tab/>
        <w:t>Encourages independence and individual success</w:t>
        <w:br/>
        <w:t>II.</w:t>
        <w:tab/>
        <w:t>Self-acquired property</w:t>
        <w:tab/>
        <w:t>B.</w:t>
        <w:tab/>
        <w:t>Strengthens family bonds and collective identity</w:t>
        <w:br/>
        <w:t>III.</w:t>
        <w:tab/>
        <w:t>Inheritance laws</w:t>
        <w:tab/>
        <w:t>C.</w:t>
        <w:tab/>
        <w:t>Promotes equitable distribution among heirs</w:t>
        <w:br/>
        <w:t>IV.</w:t>
        <w:tab/>
        <w:t>Family wealth management</w:t>
        <w:tab/>
        <w:t>D.</w:t>
        <w:tab/>
        <w:t>Ensures long-term financial stability of the kin group</w:t>
        <w:br/>
        <w:t>Choose the correct answer from the options given below:</w:t>
        <w:br/>
        <w:t>(1)</w:t>
        <w:tab/>
        <w:t>I-B, II-A, III-C, IV-D</w:t>
        <w:br/>
        <w:t>(2)</w:t>
        <w:tab/>
        <w:t>I-D, II-C, III-A, IV-B</w:t>
        <w:br/>
        <w:t>(3)</w:t>
        <w:tab/>
        <w:t>I-C, II-D, III-B, IV-A</w:t>
        <w:br/>
        <w:t>(4)</w:t>
        <w:tab/>
        <w:t>I-A, II-B, III-D, IV-C</w:t>
        <w:br/>
        <w:t>Answer Key: 1</w:t>
        <w:tab/>
        <w:br/>
        <w:t>Solution:</w:t>
        <w:br/>
        <w:t>•</w:t>
        <w:tab/>
        <w:t>Corporate property, often managed by the family as a unit, strengthens the collective identity and commitment among members, reinforcing family bonds and shared responsibilities.</w:t>
        <w:br/>
        <w:t>•</w:t>
        <w:tab/>
        <w:t>Self-acquired property allows individuals within the kinship group to pursue personal wealth accumulation, fostering personal achievements and independence.</w:t>
        <w:br/>
        <w:t>•</w:t>
        <w:tab/>
        <w:t>Inheritance laws, when crafted to promote fairness, play a crucial role in ensuring an equitable distribution of assets, thereby reducing potential conflicts among heirs.</w:t>
        <w:br/>
        <w:t>•</w:t>
        <w:tab/>
        <w:t>Effective family wealth management is key to maintaining and enhancing the financial stability and prosperity of the family over generations, securing a legacy.</w:t>
        <w:br/>
        <w:t>Hence, Option (1) is the right answer.</w:t>
        <w:br/>
        <w:br/>
        <w:t>1. Consider the following three statements regarding tribal chiefship succession:</w:t>
        <w:br/>
        <w:t>I. In hereditary succession, the legitimacy of the new chief is often more readily accepted by the community.</w:t>
        <w:br/>
        <w:t>II. Elective succession can lead to power struggles and factional disputes within the tribe.</w:t>
        <w:br/>
        <w:t>III. Hereditary succession always ensures a smoother transition of power compared to elective succession.</w:t>
        <w:br/>
        <w:t>Which of the following is correct?</w:t>
        <w:br/>
        <w:t>(1) I and II only</w:t>
        <w:br/>
        <w:t>(2) I and III only</w:t>
        <w:br/>
        <w:t>(3) II and III only</w:t>
        <w:br/>
        <w:t>(4) All of the above</w:t>
        <w:br/>
        <w:t>Answer Key: 4</w:t>
        <w:br/>
        <w:t>Solution:</w:t>
        <w:br/>
        <w:t>• Statement I (Correct): Hereditary succession, where leadership is passed down through family lines, often gains quicker legitimacy due to established traditions and expectations within the community.</w:t>
        <w:br/>
        <w:t>• Statement II (Correct): Elective succession, involving voting or selection processes, can indeed lead to internal conflicts as different factions within the tribe may support different candidates, leading to power struggles.</w:t>
        <w:br/>
        <w:t>• Statement III (Correct): Although not universally true, hereditary succession can sometimes ensure a smoother transition due to the predictability and established protocols, compared to the uncertainties and potential conflicts in elective processes.</w:t>
        <w:br/>
        <w:t>Hence, Option (4) is the right answer.</w:t>
        <w:br/>
        <w:br/>
        <w:t>2. Analyze the following statements concerning the effects of residence patterns on authority and decision-making:</w:t>
        <w:br/>
        <w:t>I. Patrilocal residence tends to consolidate male authority and lineage control in decision-making.</w:t>
        <w:br/>
        <w:t>II. Matrilocal residence often enhances the influence of women in domestic and tribal governance.</w:t>
        <w:br/>
        <w:t>III. Neolocal residence diminishes the extended family's role in everyday decision-making, leading to more nuclear family autonomy.</w:t>
        <w:br/>
        <w:t>Which of the following is correct?</w:t>
        <w:br/>
        <w:t>(1) I and II only</w:t>
        <w:br/>
        <w:t>(2) I and III only</w:t>
        <w:br/>
        <w:t>(3) II and III only</w:t>
        <w:br/>
        <w:t>(4) All of the above</w:t>
        <w:br/>
        <w:t>Answer Key: 2</w:t>
        <w:br/>
        <w:t>Solution:</w:t>
        <w:br/>
        <w:t>• Statement I (Correct): Patrilocal residence, where a married couple lives with or near the husband's parents, often reinforces male dominance in both family and broader social structures, impacting decisions along male lineage lines.</w:t>
        <w:br/>
        <w:t>• Statement III (Correct): Neolocal residence, where the couple lives independently of both parents' families, tends to reduce the direct influence of extended family, thereby increasing decision-making within the nuclear family without external familial pressures.</w:t>
        <w:br/>
        <w:t>• Statement II (Incorrect): While matrilocal residence does often increase women's roles in governance, the statement is not universally applicable as the extent can vary significantly depending on other cultural and social dynamics.</w:t>
        <w:br/>
        <w:t>Hence, Option (2) is the right answer.</w:t>
        <w:br/>
        <w:br/>
        <w:t>3. Evaluate the following statements about matrilineal authority, particularly among the Khasi/Garo tribes and the role of the mother's brother:</w:t>
        <w:br/>
        <w:t>I. The mother's brother holds significant influence over his sister's children, often more than their biological father.</w:t>
        <w:br/>
        <w:t>II. In Khasi/Garo societies, property and lineage are passed primarily through the female line.</w:t>
        <w:br/>
        <w:t>III. The authority of the mother's brother diminishes the paternal role in the upbringing of children.</w:t>
        <w:br/>
        <w:t>Which of the following is correct?</w:t>
        <w:br/>
        <w:t>(1) I and II only</w:t>
        <w:br/>
        <w:t>(2) I and III only</w:t>
        <w:br/>
        <w:t>(3) II and III only</w:t>
        <w:br/>
        <w:t>(4) All of the above</w:t>
        <w:br/>
        <w:t>Answer Key: 3</w:t>
        <w:br/>
        <w:t>Solution:</w:t>
        <w:br/>
        <w:t>• Statement II (Correct): In matrilineal societies like the Khasi and Garo, inheritance and lineage continuation are predominantly through the female members, which includes property passing down through the mother.</w:t>
        <w:br/>
        <w:t>• Statement III (Correct): The significant role of the mother's brother in these societies often leads to a diminished role for the biological father, particularly in terms of authority and decision-making in the upbringing of children.</w:t>
        <w:br/>
        <w:t>• Statement I (Incorrect): While the mother's brother does play an influential role, to state he holds more influence "often" can be misleading as the dynamics can vary with individual family structures and community norms.</w:t>
        <w:br/>
        <w:t>Hence, Option (3) is the right answer.</w:t>
        <w:br/>
        <w:br/>
        <w:t>1. Consider the following statements concerning the principles of lineal versus collateral succession in a hypothetical legal framework:</w:t>
        <w:br/>
        <w:t>I. In lineal succession, descendants inherit directly from their ancestors without regard for generational proximity, allowing third-generation descendants to inherit on equal footing with first-generation descendants if specified by law.</w:t>
        <w:br/>
        <w:t>II. Collateral succession typically involves siblings and cousins, where the property is divided equally regardless of the number of generations removed from the common ancestor.</w:t>
        <w:br/>
        <w:t>III. In a scenario where no direct lineal descendants are available, collateral relatives can claim inheritance only if they are within four degrees of consanguinity.</w:t>
        <w:br/>
        <w:t>IV. The principle of representation does not apply in collateral succession, meaning that children of deceased siblings do not inherit in place of their parents.</w:t>
        <w:br/>
        <w:t>V. A legal system that prioritizes lineal descendants may allow for exceptions in which collateral relatives can inherit if they have lived with and cared for the decedent.</w:t>
        <w:br/>
        <w:t>Choose the correct answer from the options given below:</w:t>
        <w:br/>
        <w:t>(1) I, II, and III only</w:t>
        <w:br/>
        <w:t>(2) I, II, IV, and V only</w:t>
        <w:br/>
        <w:t>(3) II, III, and IV only</w:t>
        <w:br/>
        <w:t>(4) I, III, IV, and V only</w:t>
        <w:br/>
        <w:t>Answer Key: 1</w:t>
        <w:br/>
        <w:t>Solution:</w:t>
        <w:br/>
        <w:t>• Statement I (Correct): This reflects a flexible interpretation of lineal succession, accommodating various generations under specific legal stipulations.</w:t>
        <w:br/>
        <w:t>• Statement II (Correct): Equal division among collaterals, typically siblings and cousins, is a common approach in jurisdictions practicing collateral succession without distinction for generational distance.</w:t>
        <w:br/>
        <w:t>• Statement III (Correct): Limiting inheritance rights to relatives within four degrees of consanguinity is a typical constraint in collateral succession to manage the extent of eligible relatives.</w:t>
        <w:br/>
        <w:t>• Statement IV (Incorrect): In some legal systems, the principle of representation does apply to collateral succession, allowing descendants of deceased relatives (e.g., nieces and nephews) to inherit in their place.</w:t>
        <w:br/>
        <w:t>• Statement V (Incorrect): While some legal systems might include provisions for non-lineal caretakers, it is not a general principle of lineal succession and depends heavily on specific legislative frameworks.</w:t>
        <w:br/>
        <w:t>Hence, Option (1) is the right answer.</w:t>
        <w:br/>
        <w:br/>
        <w:t>2. Consider the following statements about household decision rules within a patriarchal, consensus, and seniority-based system:</w:t>
        <w:br/>
        <w:t>I. In a patriarchal decision-making system, the eldest male typically holds veto power, which can override decisions made by other household members regardless of their consensus.</w:t>
        <w:br/>
        <w:t>II. Consensus-based decision systems require unanimous agreement among all capable members of the household, often leading to prolonged discussions and delayed decisions.</w:t>
        <w:br/>
        <w:t>III. Seniority-based decision rules prioritize the opinions of the eldest members, but allow for input from younger members to influence the final decision.</w:t>
        <w:br/>
        <w:t>IV. A patriarchal system can exist without the presence of a senior male member, relying instead on the eldest female or a designated trustee.</w:t>
        <w:br/>
        <w:t>V. In consensus systems, decisions are typically quicker as they require a simple majority rather than a unanimous agreement.</w:t>
        <w:br/>
        <w:t>Choose the correct answer from the options given below:</w:t>
        <w:br/>
        <w:t>(1) I, II, and III only</w:t>
        <w:br/>
        <w:t>(2) I, II, IV, and V only</w:t>
        <w:br/>
        <w:t>(3) II, III, and IV only</w:t>
        <w:br/>
        <w:t>(4) I, III, IV, and V only</w:t>
        <w:br/>
        <w:t>Answer Key: 1</w:t>
        <w:br/>
        <w:t>Solution:</w:t>
        <w:br/>
        <w:t>• Statement I (Correct): Reflects the typical functionality of a patriarchal system where the eldest male has significant control over household decisions.</w:t>
        <w:br/>
        <w:t>• Statement II (Correct): Consensus requires all members to agree, which can indeed lead to delays as achieving unanimity can be challenging.</w:t>
        <w:br/>
        <w:t>• Statement III (Correct): Seniority-based systems respect elder opinions while still considering younger perspectives, balancing respect with inclusivity.</w:t>
        <w:br/>
        <w:t>• Statement IV (Incorrect): Patriarchal systems are characterized by male leadership; substitution by the eldest female or a trustee generally shifts the system away from traditional patriarchy.</w:t>
        <w:br/>
        <w:t>• Statement V (Incorrect): Consensus systems require unanimity, not a simple majority; this statement misrepresents the nature of consensus decision-making.</w:t>
        <w:br/>
        <w:t>Hence, Option (1) is the right answer.</w:t>
        <w:br/>
        <w:br/>
        <w:t>3. Consider the following statements regarding the role and authority of a Karta in a joint Hindu family:</w:t>
        <w:br/>
        <w:t>I. The Karta, typically the senior-most male member, has the unilateral authority to manage family assets and make binding decisions without needing consent from other family members.</w:t>
        <w:br/>
        <w:t>II. In managing the family's business, the Karta is required to consult with all adult male members of the family before making significant financial decisions.</w:t>
        <w:br/>
        <w:t>III. The Karta has the authority to admit new members into the joint family, including through adoption, without requiring approval from other family members.</w:t>
        <w:br/>
        <w:t>IV. While the Karta has extensive powers, he cannot alienate immovable property without the consent of the other adult male members in the family.</w:t>
        <w:br/>
        <w:t>V. The Karta's decision-making authority extends to resolving internal family disputes and representing the family in all legal and social matters.</w:t>
        <w:br/>
        <w:t>Choose the correct answer from the options given below:</w:t>
        <w:br/>
        <w:t>(1) I, II, and III only</w:t>
        <w:br/>
        <w:t>(2) I, II, IV, and V only</w:t>
        <w:br/>
        <w:t>(3) II, III, and IV only</w:t>
        <w:br/>
        <w:t>(4) I, III, IV, and V only</w:t>
        <w:br/>
        <w:t>Answer Key: 4</w:t>
        <w:br/>
        <w:t>Solution:</w:t>
        <w:br/>
        <w:t>• Statement I (Correct): The Karta has considerable autonomy in managing family affairs, reflecting the traditional authority vested in this position within a joint family.</w:t>
        <w:br/>
        <w:t>• Statement II (Incorrect): While consultation may occur as a matter of good practice, the Karta is not legally obligated to consult with family members before making decisions.</w:t>
        <w:br/>
        <w:t>• Statement III (Correct): The Karta's powers include making decisions about family composition, such as through adoption, highlighting his central role.</w:t>
        <w:br/>
        <w:t>• Statement IV (Correct): Although the Karta has broad powers, alienating immovable property typically requires consent from other family members, indicating a check on his authority.</w:t>
        <w:br/>
        <w:t>• Statement V (Correct): The Karta serves as the face and voice of the family in legal and social arenas, handling disputes and external relations.</w:t>
        <w:br/>
        <w:t>Hence, Option (4) is the right answer.</w:t>
        <w:br/>
        <w:br/>
        <w:t>1. In a society governed by a strict gerontocracy, leadership roles are assigned based on seniority of age rather than merit or democratic election. Considering this system, which scenario best illustrates a potential drawback of gerontocracy when adapting to technological advancements?</w:t>
        <w:br/>
        <w:t>(1) Older leaders may lack in-depth understanding of new technologies, potentially hindering innovation.</w:t>
        <w:br/>
        <w:t>(2) Younger members with tech expertise are often consulted, ensuring technology integration.</w:t>
        <w:br/>
        <w:t>(3) Leadership includes a mix of old and young leaders to balance experience with innovation.</w:t>
        <w:br/>
        <w:t>(4) All members undergo regular technology training irrespective of their age or position.</w:t>
        <w:br/>
        <w:t>Answer Key: 1</w:t>
        <w:br/>
        <w:t>Solution:</w:t>
        <w:br/>
        <w:t>• Option 1 (Correct): The scenario highlights a significant issue in gerontocracies where older leaders might not be as adept with new technologies, which can impede progress and adaptation.</w:t>
        <w:br/>
        <w:t>• Option 2 (Incorrect): This option suggests an adaptation that contradicts the principle of gerontocracy which centralizes power in the hands of the older generation.</w:t>
        <w:br/>
        <w:t>• Option 3 (Incorrect): This mix of leadership does not align with the strict seniority based on age, as seen in a pure gerontocracy.</w:t>
        <w:br/>
        <w:t>• Option 4 (Incorrect): While training is beneficial, it does not address the inherent delay in decision-making and policy adaptation by those who may not initially grasp new tech developments.</w:t>
        <w:br/>
        <w:t>Hence, Option (1) is the right answer.</w:t>
        <w:br/>
        <w:br/>
        <w:t>2. In a cultural context where the maternal uncle (mother's brother) plays a significant role in the upbringing and decision-making of his nephews, how might the expectations and authority of the father be impacted in comparison to societies where the father's authority is predominant?</w:t>
        <w:br/>
        <w:t>(1) The father's role may be perceived as secondary, affecting his authority and emotional ties.</w:t>
        <w:br/>
        <w:t>(2) The father retains primary authority, with the maternal uncle providing only occasional guidance.</w:t>
        <w:br/>
        <w:t>(3) Both the father and the maternal uncle share equal authority and responsibilities.</w:t>
        <w:br/>
        <w:t>(4) The maternal uncle's involvement is limited to ceremonial roles, leaving daily decision-making to the father.</w:t>
        <w:br/>
        <w:t>Answer Key: 2</w:t>
        <w:br/>
        <w:t>Solution:</w:t>
        <w:br/>
        <w:t>• Option 1 (Incorrect): This option suggests a diminished role for the father, which is more typical in matrilineal societies rather than those with a strong avuncular influence.</w:t>
        <w:br/>
        <w:t>• Option 2 (Correct): In many cultures with a prominent role for the maternal uncle, the father’s authority often remains intact but is complemented by the uncle's guidance, especially in significant cultural or familial decisions.</w:t>
        <w:br/>
        <w:t>• Option 3 (Incorrect): Equal sharing of authority is not typical in societies where specific roles are culturally assigned to either the father or the maternal uncle.</w:t>
        <w:br/>
        <w:t>• Option 4 (Incorrect): Limiting the uncle to merely ceremonial roles does not reflect the substantial influence maternal uncles have in certain cultures.</w:t>
        <w:br/>
        <w:t>Hence, Option (2) is the right answer.</w:t>
        <w:br/>
        <w:br/>
        <w:t>3. In a matrilineal society where succession typically passes to the sister’s son, how does this influence the societal view and role of the avunculate (the relationship between a man and his sister's children) in terms of political power and inheritance?</w:t>
        <w:br/>
        <w:t>(1) The avunculate is crucial, often positioning the uncle as a mentor and guardian, preparing the nephew for leadership.</w:t>
        <w:br/>
        <w:t>(2) The sister's son inherits directly from his mother, making the avunculate less relevant in succession.</w:t>
        <w:br/>
        <w:t>(3) Political power is decentralized, diminishing the specific roles of both maternal uncles and nephews.</w:t>
        <w:br/>
        <w:t>(4) Succession through the sister’s son is seen as a formality, with real power held by tribal elders.</w:t>
        <w:br/>
        <w:t>Answer Key: 1</w:t>
        <w:br/>
        <w:t>Solution:</w:t>
        <w:br/>
        <w:t>• Option 1 (Correct): This option correctly identifies the avunculate as a central institutional feature in matrilineal societies, where the maternal uncle plays a significant role in grooming the next leader, which is typically his sister's son.</w:t>
        <w:br/>
        <w:t>• Option 2 (Incorrect): While inheritance might pass through the maternal line, the avunculate's role in preparing the successor is pivotal and cannot be overlooked.</w:t>
        <w:br/>
        <w:t>• Option 3 (Incorrect): The decentralization of power is not inherently linked to the matrilineal succession structure and the role of the avunculate.</w:t>
        <w:br/>
        <w:t>• Option 4 (Incorrect): The formal aspect of succession does not eliminate the practical and influential role of the maternal uncle in these societies.</w:t>
        <w:br/>
        <w:t>Hence, Option (1) is the right answer.</w:t>
        <w:br/>
        <w:br/>
        <w:t>23. Which of the following are characteristics of partible inheritance systems?</w:t>
        <w:br/>
        <w:t>I. Equal division of property among heirs.</w:t>
        <w:br/>
        <w:t>II. Typically found in patrilineal societies.</w:t>
        <w:br/>
        <w:t>III. Leads to fragmentation of land holdings.</w:t>
        <w:br/>
        <w:t>IV. Property is inherited by the eldest child only.</w:t>
        <w:br/>
        <w:t>Choose the correct answer from the options given below:</w:t>
        <w:br/>
        <w:t>(1)I, II, and IV only</w:t>
        <w:br/>
        <w:t>(2)I and III only</w:t>
        <w:br/>
        <w:t>(3)II and IV only</w:t>
        <w:br/>
        <w:t>(4)III and IV only</w:t>
        <w:br/>
        <w:t>Answer Key: 2</w:t>
        <w:br/>
        <w:t>Solution:</w:t>
        <w:br/>
        <w:t>Statement I (Correct): Partible inheritance involves the equal division of property among all heirs.</w:t>
        <w:br/>
        <w:t>Statement II (Incorrect): Partible inheritance can be found in various types of societies, not exclusively patrilineal.</w:t>
        <w:br/>
        <w:t>Statement III (Correct): Leads to fragmentation as property is divided into smaller portions.</w:t>
        <w:br/>
        <w:t>Statement IV (Incorrect): Contradicts partible inheritance as it implies a single inheritor (impartible).</w:t>
        <w:br/>
        <w:t>Hence, the correct answer is Option (2).</w:t>
        <w:br/>
        <w:br/>
        <w:t>24. In the context of inheritance patterns, which of the following statements are accurate for matrilineal societies?</w:t>
        <w:br/>
        <w:t>I. Property is transferred to female descendants.</w:t>
        <w:br/>
        <w:t>II. Authority is predominantly held by senior women.</w:t>
        <w:br/>
        <w:t>III. Inheritance follows the male lineage.</w:t>
        <w:br/>
        <w:t>IV. Linked closely with agricultural communities.</w:t>
        <w:br/>
        <w:t>Choose the correct answer from the options given below:</w:t>
        <w:br/>
        <w:t>(1)I and III only</w:t>
        <w:br/>
        <w:t>(2)II and IV only</w:t>
        <w:br/>
        <w:t>(3)I and II only</w:t>
        <w:br/>
        <w:t>(4)III and IV only</w:t>
        <w:br/>
        <w:t>Answer Key: 3</w:t>
        <w:br/>
        <w:t>Solution:</w:t>
        <w:br/>
        <w:t>Statement I (Correct): In matrilineal societies, inheritance typically passes along the female line.</w:t>
        <w:br/>
        <w:t>Statement II (Correct): Authority often resides with senior women or maternal uncles, not exclusively men.</w:t>
        <w:br/>
        <w:t>Statement III (Incorrect): This statement would be true for patrilineal, not matrilineal societies.</w:t>
        <w:br/>
        <w:t>Statement IV (Incorrect): Matrilineal inheritance is not specifically or exclusively linked to agricultural communities.</w:t>
        <w:br/>
        <w:t>Hence, the correct answer is Option (3).</w:t>
        <w:br/>
        <w:br/>
        <w:t>25. Which statements accurately describe features of segmentary lineage organization in anthropological studies?</w:t>
        <w:br/>
        <w:t>I. Lineages are divided based on genealogical distance.</w:t>
        <w:br/>
        <w:t>II. Authority is centralized within a dominant lineage.</w:t>
        <w:br/>
        <w:t>III. Each segment operates autonomously in conflict resolution.</w:t>
        <w:br/>
        <w:t>IV. Typically associated with complex industrial societies.</w:t>
        <w:br/>
        <w:t>Choose the correct answer from the options given below:</w:t>
        <w:br/>
        <w:t>(1)I and II only</w:t>
        <w:br/>
        <w:t>(2)I and III only</w:t>
        <w:br/>
        <w:t>(3)II and IV only</w:t>
        <w:br/>
        <w:t>(4)III and IV only</w:t>
        <w:br/>
        <w:t>Answer Key: 2</w:t>
        <w:br/>
        <w:t>Solution:</w:t>
        <w:br/>
        <w:t>Statement I (Correct): Segmentary lineage involves the division of lineages based on genealogical or generational distance.</w:t>
        <w:br/>
        <w:t>Statement II (Incorrect): Authority in segmentary organizations is typically decentralized, not centralized.</w:t>
        <w:br/>
        <w:t>Statement III (Correct): Each segment tends to manage its own affairs, including conflict resolution.</w:t>
        <w:br/>
        <w:t>Statement IV (Incorrect): Segmentary lineage systems are more common in tribal or clan-based societies rather than in complex industrial ones.</w:t>
        <w:br/>
        <w:t>Hence, the correct answer is Option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